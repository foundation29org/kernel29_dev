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FACTURA</w:t>
      </w:r>
    </w:p>
    <w:p>
      <w:r>
        <w:t>Factura Nº: 2025-001</w:t>
      </w:r>
    </w:p>
    <w:p>
      <w:r>
        <w:t>Fecha: 02/04/2025</w:t>
      </w:r>
    </w:p>
    <w:p>
      <w:pPr>
        <w:pStyle w:val="Heading2"/>
      </w:pPr>
      <w:r>
        <w:t>EMISOR</w:t>
      </w:r>
    </w:p>
    <w:p>
      <w:r>
        <w:t>Nombre y apellidos: [Tu nombre completo]</w:t>
      </w:r>
    </w:p>
    <w:p>
      <w:r>
        <w:t>NIF: [Tu NIF]</w:t>
      </w:r>
    </w:p>
    <w:p>
      <w:r>
        <w:t>Dirección: [Tu dirección fiscal]</w:t>
      </w:r>
    </w:p>
    <w:p>
      <w:r>
        <w:t>Email: [Tu correo]</w:t>
      </w:r>
    </w:p>
    <w:p>
      <w:r>
        <w:t>Teléfono: [Tu teléfono]</w:t>
      </w:r>
    </w:p>
    <w:p>
      <w:pPr>
        <w:pStyle w:val="Heading2"/>
      </w:pPr>
      <w:r>
        <w:t>CLIENTE</w:t>
      </w:r>
    </w:p>
    <w:p>
      <w:r>
        <w:t>Nombre o empresa: [Nombre del cliente o empresa]</w:t>
      </w:r>
    </w:p>
    <w:p>
      <w:r>
        <w:t>NIF/CIF: [NIF del cliente]</w:t>
      </w:r>
    </w:p>
    <w:p>
      <w:r>
        <w:t>Dirección: [Dirección del cliente]</w:t>
      </w:r>
    </w:p>
    <w:p>
      <w:pPr>
        <w:pStyle w:val="Heading2"/>
      </w:pPr>
      <w:r>
        <w:t>DESCRIPCIÓN DEL SERVICIO</w:t>
      </w:r>
    </w:p>
    <w:p>
      <w:r>
        <w:t>Concepto: [Descripción breve del servicio prestado]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Concepto</w:t>
            </w:r>
          </w:p>
        </w:tc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Precio unitario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[Servicio X]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500,00 €</w:t>
            </w:r>
          </w:p>
        </w:tc>
        <w:tc>
          <w:tcPr>
            <w:tcW w:type="dxa" w:w="2160"/>
          </w:tcPr>
          <w:p>
            <w:r>
              <w:t>500,00 €</w:t>
            </w:r>
          </w:p>
        </w:tc>
      </w:tr>
    </w:tbl>
    <w:p>
      <w:r>
        <w:br/>
        <w:t>Base imponible: 500,00 €</w:t>
      </w:r>
    </w:p>
    <w:p>
      <w:r>
        <w:t>+ IVA (21%): 105,00 €</w:t>
      </w:r>
    </w:p>
    <w:p>
      <w:r>
        <w:t>- IRPF (15%): –75,00 €</w:t>
      </w:r>
    </w:p>
    <w:p>
      <w:r>
        <w:t>TOTAL A PAGAR: 530,00 €</w:t>
      </w:r>
    </w:p>
    <w:p>
      <w:pPr>
        <w:pStyle w:val="Heading2"/>
      </w:pPr>
      <w:r>
        <w:t>FORMA DE PAGO</w:t>
      </w:r>
    </w:p>
    <w:p>
      <w:r>
        <w:t>Transferencia bancaria a la cuenta: ESXX XXXX XXXX XXXX XXXX XXXX</w:t>
      </w:r>
    </w:p>
    <w:p>
      <w:r>
        <w:t>Plazo de pago: 30 días</w:t>
      </w:r>
    </w:p>
    <w:p>
      <w:pPr>
        <w:pStyle w:val="Heading2"/>
      </w:pPr>
      <w:r>
        <w:t>OBSERVACIONES</w:t>
      </w:r>
    </w:p>
    <w:p>
      <w:r>
        <w:t>Gracias por su confianza.</w:t>
      </w:r>
    </w:p>
    <w:p>
      <w:r>
        <w:t>Esta factura cumple con el Real Decreto 1619/2012, de 30 de noviembre.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