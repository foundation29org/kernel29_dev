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4: Weighted Aggregation Examples under Different Settings (Landscape Layout)</w:t>
      </w:r>
    </w:p>
    <w:p>
      <w:pPr>
        <w:pStyle w:val="Heading2"/>
      </w:pPr>
      <w:r>
        <w:t>Scenario 1: Mixed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c>
          <w:tcPr>
            <w:tcW w:type="dxa" w:w="1020"/>
          </w:tcPr>
          <w:p>
            <w:r>
              <w:t>Case ID</w:t>
            </w:r>
          </w:p>
        </w:tc>
        <w:tc>
          <w:tcPr>
            <w:tcW w:type="dxa" w:w="1020"/>
          </w:tcPr>
          <w:p>
            <w:r>
              <w:t>Score (s)</w:t>
            </w:r>
          </w:p>
        </w:tc>
        <w:tc>
          <w:tcPr>
            <w:tcW w:type="dxa" w:w="1020"/>
          </w:tcPr>
          <w:p>
            <w:r>
              <w:t>Weight Calc (Easy: k=1, x0=0.3)</w:t>
            </w:r>
          </w:p>
        </w:tc>
        <w:tc>
          <w:tcPr>
            <w:tcW w:type="dxa" w:w="1020"/>
          </w:tcPr>
          <w:p>
            <w:r>
              <w:t>Weight (Easy)</w:t>
            </w:r>
          </w:p>
        </w:tc>
        <w:tc>
          <w:tcPr>
            <w:tcW w:type="dxa" w:w="1020"/>
          </w:tcPr>
          <w:p>
            <w:r>
              <w:t>Contrib. (Easy)</w:t>
            </w:r>
          </w:p>
        </w:tc>
        <w:tc>
          <w:tcPr>
            <w:tcW w:type="dxa" w:w="1020"/>
          </w:tcPr>
          <w:p>
            <w:r>
              <w:t>Weight Calc (Med: k=2, x0=0)</w:t>
            </w:r>
          </w:p>
        </w:tc>
        <w:tc>
          <w:tcPr>
            <w:tcW w:type="dxa" w:w="1020"/>
          </w:tcPr>
          <w:p>
            <w:r>
              <w:t>Weight (Med)</w:t>
            </w:r>
          </w:p>
        </w:tc>
        <w:tc>
          <w:tcPr>
            <w:tcW w:type="dxa" w:w="1020"/>
          </w:tcPr>
          <w:p>
            <w:r>
              <w:t>Contrib. (Med)</w:t>
            </w:r>
          </w:p>
        </w:tc>
        <w:tc>
          <w:tcPr>
            <w:tcW w:type="dxa" w:w="1020"/>
          </w:tcPr>
          <w:p>
            <w:r>
              <w:t>Weight Calc (Hard: k=3, x0=0)</w:t>
            </w:r>
          </w:p>
        </w:tc>
        <w:tc>
          <w:tcPr>
            <w:tcW w:type="dxa" w:w="1020"/>
          </w:tcPr>
          <w:p>
            <w:r>
              <w:t>Weight (Hard)</w:t>
            </w:r>
          </w:p>
        </w:tc>
        <w:tc>
          <w:tcPr>
            <w:tcW w:type="dxa" w:w="1020"/>
          </w:tcPr>
          <w:p>
            <w:r>
              <w:t>Contrib. (Hard)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A1</w:t>
            </w:r>
          </w:p>
        </w:tc>
        <w:tc>
          <w:tcPr>
            <w:tcW w:type="dxa" w:w="1020"/>
          </w:tcPr>
          <w:p>
            <w:r>
              <w:t>+1.0</w:t>
            </w:r>
          </w:p>
        </w:tc>
        <w:tc>
          <w:tcPr>
            <w:tcW w:type="dxa" w:w="1020"/>
          </w:tcPr>
          <w:p>
            <w:r>
              <w:t>1/(1+e^(1*(1-0.3)))</w:t>
            </w:r>
          </w:p>
        </w:tc>
        <w:tc>
          <w:tcPr>
            <w:tcW w:type="dxa" w:w="1020"/>
          </w:tcPr>
          <w:p>
            <w:r>
              <w:t>0.332</w:t>
            </w:r>
          </w:p>
        </w:tc>
        <w:tc>
          <w:tcPr>
            <w:tcW w:type="dxa" w:w="1020"/>
          </w:tcPr>
          <w:p>
            <w:r>
              <w:t>0.332</w:t>
            </w:r>
          </w:p>
        </w:tc>
        <w:tc>
          <w:tcPr>
            <w:tcW w:type="dxa" w:w="1020"/>
          </w:tcPr>
          <w:p>
            <w:r>
              <w:t>1/(1+e^(2*(1-0)))</w:t>
            </w:r>
          </w:p>
        </w:tc>
        <w:tc>
          <w:tcPr>
            <w:tcW w:type="dxa" w:w="1020"/>
          </w:tcPr>
          <w:p>
            <w:r>
              <w:t>0.119</w:t>
            </w:r>
          </w:p>
        </w:tc>
        <w:tc>
          <w:tcPr>
            <w:tcW w:type="dxa" w:w="1020"/>
          </w:tcPr>
          <w:p>
            <w:r>
              <w:t>0.119</w:t>
            </w:r>
          </w:p>
        </w:tc>
        <w:tc>
          <w:tcPr>
            <w:tcW w:type="dxa" w:w="1020"/>
          </w:tcPr>
          <w:p>
            <w:r>
              <w:t>1/(1+e^(3*(1-0)))</w:t>
            </w:r>
          </w:p>
        </w:tc>
        <w:tc>
          <w:tcPr>
            <w:tcW w:type="dxa" w:w="1020"/>
          </w:tcPr>
          <w:p>
            <w:r>
              <w:t>0.047</w:t>
            </w:r>
          </w:p>
        </w:tc>
        <w:tc>
          <w:tcPr>
            <w:tcW w:type="dxa" w:w="1020"/>
          </w:tcPr>
          <w:p>
            <w:r>
              <w:t>0.047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A2</w:t>
            </w:r>
          </w:p>
        </w:tc>
        <w:tc>
          <w:tcPr>
            <w:tcW w:type="dxa" w:w="1020"/>
          </w:tcPr>
          <w:p>
            <w:r>
              <w:t>-0.5</w:t>
            </w:r>
          </w:p>
        </w:tc>
        <w:tc>
          <w:tcPr>
            <w:tcW w:type="dxa" w:w="1020"/>
          </w:tcPr>
          <w:p>
            <w:r>
              <w:t>1/(1+e^(1*(-0.5-0.3)))</w:t>
            </w:r>
          </w:p>
        </w:tc>
        <w:tc>
          <w:tcPr>
            <w:tcW w:type="dxa" w:w="1020"/>
          </w:tcPr>
          <w:p>
            <w:r>
              <w:t>0.690</w:t>
            </w:r>
          </w:p>
        </w:tc>
        <w:tc>
          <w:tcPr>
            <w:tcW w:type="dxa" w:w="1020"/>
          </w:tcPr>
          <w:p>
            <w:r>
              <w:t>-0.345</w:t>
            </w:r>
          </w:p>
        </w:tc>
        <w:tc>
          <w:tcPr>
            <w:tcW w:type="dxa" w:w="1020"/>
          </w:tcPr>
          <w:p>
            <w:r>
              <w:t>1/(1+e^(2*(-0.5-0)))</w:t>
            </w:r>
          </w:p>
        </w:tc>
        <w:tc>
          <w:tcPr>
            <w:tcW w:type="dxa" w:w="1020"/>
          </w:tcPr>
          <w:p>
            <w:r>
              <w:t>0.731</w:t>
            </w:r>
          </w:p>
        </w:tc>
        <w:tc>
          <w:tcPr>
            <w:tcW w:type="dxa" w:w="1020"/>
          </w:tcPr>
          <w:p>
            <w:r>
              <w:t>-0.366</w:t>
            </w:r>
          </w:p>
        </w:tc>
        <w:tc>
          <w:tcPr>
            <w:tcW w:type="dxa" w:w="1020"/>
          </w:tcPr>
          <w:p>
            <w:r>
              <w:t>1/(1+e^(3*(-0.5-0)))</w:t>
            </w:r>
          </w:p>
        </w:tc>
        <w:tc>
          <w:tcPr>
            <w:tcW w:type="dxa" w:w="1020"/>
          </w:tcPr>
          <w:p>
            <w:r>
              <w:t>0.818</w:t>
            </w:r>
          </w:p>
        </w:tc>
        <w:tc>
          <w:tcPr>
            <w:tcW w:type="dxa" w:w="1020"/>
          </w:tcPr>
          <w:p>
            <w:r>
              <w:t>-0.409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A3</w:t>
            </w:r>
          </w:p>
        </w:tc>
        <w:tc>
          <w:tcPr>
            <w:tcW w:type="dxa" w:w="1020"/>
          </w:tcPr>
          <w:p>
            <w:r>
              <w:t>+0.25</w:t>
            </w:r>
          </w:p>
        </w:tc>
        <w:tc>
          <w:tcPr>
            <w:tcW w:type="dxa" w:w="1020"/>
          </w:tcPr>
          <w:p>
            <w:r>
              <w:t>1/(1+e^(1*(0.25-0.3)))</w:t>
            </w:r>
          </w:p>
        </w:tc>
        <w:tc>
          <w:tcPr>
            <w:tcW w:type="dxa" w:w="1020"/>
          </w:tcPr>
          <w:p>
            <w:r>
              <w:t>0.512</w:t>
            </w:r>
          </w:p>
        </w:tc>
        <w:tc>
          <w:tcPr>
            <w:tcW w:type="dxa" w:w="1020"/>
          </w:tcPr>
          <w:p>
            <w:r>
              <w:t>0.128</w:t>
            </w:r>
          </w:p>
        </w:tc>
        <w:tc>
          <w:tcPr>
            <w:tcW w:type="dxa" w:w="1020"/>
          </w:tcPr>
          <w:p>
            <w:r>
              <w:t>1/(1+e^(2*(0.25-0)))</w:t>
            </w:r>
          </w:p>
        </w:tc>
        <w:tc>
          <w:tcPr>
            <w:tcW w:type="dxa" w:w="1020"/>
          </w:tcPr>
          <w:p>
            <w:r>
              <w:t>0.378</w:t>
            </w:r>
          </w:p>
        </w:tc>
        <w:tc>
          <w:tcPr>
            <w:tcW w:type="dxa" w:w="1020"/>
          </w:tcPr>
          <w:p>
            <w:r>
              <w:t>0.094</w:t>
            </w:r>
          </w:p>
        </w:tc>
        <w:tc>
          <w:tcPr>
            <w:tcW w:type="dxa" w:w="1020"/>
          </w:tcPr>
          <w:p>
            <w:r>
              <w:t>1/(1+e^(3*(0.25-0)))</w:t>
            </w:r>
          </w:p>
        </w:tc>
        <w:tc>
          <w:tcPr>
            <w:tcW w:type="dxa" w:w="1020"/>
          </w:tcPr>
          <w:p>
            <w:r>
              <w:t>0.321</w:t>
            </w:r>
          </w:p>
        </w:tc>
        <w:tc>
          <w:tcPr>
            <w:tcW w:type="dxa" w:w="1020"/>
          </w:tcPr>
          <w:p>
            <w:r>
              <w:t>0.080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A4</w:t>
            </w:r>
          </w:p>
        </w:tc>
        <w:tc>
          <w:tcPr>
            <w:tcW w:type="dxa" w:w="1020"/>
          </w:tcPr>
          <w:p>
            <w:r>
              <w:t>-1.0</w:t>
            </w:r>
          </w:p>
        </w:tc>
        <w:tc>
          <w:tcPr>
            <w:tcW w:type="dxa" w:w="1020"/>
          </w:tcPr>
          <w:p>
            <w:r>
              <w:t>1/(1+e^(1*(-1-0.3)))</w:t>
            </w:r>
          </w:p>
        </w:tc>
        <w:tc>
          <w:tcPr>
            <w:tcW w:type="dxa" w:w="1020"/>
          </w:tcPr>
          <w:p>
            <w:r>
              <w:t>0.786</w:t>
            </w:r>
          </w:p>
        </w:tc>
        <w:tc>
          <w:tcPr>
            <w:tcW w:type="dxa" w:w="1020"/>
          </w:tcPr>
          <w:p>
            <w:r>
              <w:t>-0.786</w:t>
            </w:r>
          </w:p>
        </w:tc>
        <w:tc>
          <w:tcPr>
            <w:tcW w:type="dxa" w:w="1020"/>
          </w:tcPr>
          <w:p>
            <w:r>
              <w:t>1/(1+e^(2*(-1-0)))</w:t>
            </w:r>
          </w:p>
        </w:tc>
        <w:tc>
          <w:tcPr>
            <w:tcW w:type="dxa" w:w="1020"/>
          </w:tcPr>
          <w:p>
            <w:r>
              <w:t>0.881</w:t>
            </w:r>
          </w:p>
        </w:tc>
        <w:tc>
          <w:tcPr>
            <w:tcW w:type="dxa" w:w="1020"/>
          </w:tcPr>
          <w:p>
            <w:r>
              <w:t>-0.881</w:t>
            </w:r>
          </w:p>
        </w:tc>
        <w:tc>
          <w:tcPr>
            <w:tcW w:type="dxa" w:w="1020"/>
          </w:tcPr>
          <w:p>
            <w:r>
              <w:t>1/(1+e^(3*(-1-0)))</w:t>
            </w:r>
          </w:p>
        </w:tc>
        <w:tc>
          <w:tcPr>
            <w:tcW w:type="dxa" w:w="1020"/>
          </w:tcPr>
          <w:p>
            <w:r>
              <w:t>0.952</w:t>
            </w:r>
          </w:p>
        </w:tc>
        <w:tc>
          <w:tcPr>
            <w:tcW w:type="dxa" w:w="1020"/>
          </w:tcPr>
          <w:p>
            <w:r>
              <w:t>-0.952</w:t>
            </w:r>
          </w:p>
        </w:tc>
        <w:tc>
          <w:tcPr>
            <w:tcW w:type="dxa" w:w="1020"/>
          </w:tcPr>
          <w:p/>
        </w:tc>
      </w:tr>
    </w:tbl>
    <w:p>
      <w:pPr>
        <w:pStyle w:val="Heading2"/>
      </w:pPr>
      <w:r>
        <w:t>Scenario 2: Mostly High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c>
          <w:tcPr>
            <w:tcW w:type="dxa" w:w="1020"/>
          </w:tcPr>
          <w:p>
            <w:r>
              <w:t>Case ID</w:t>
            </w:r>
          </w:p>
        </w:tc>
        <w:tc>
          <w:tcPr>
            <w:tcW w:type="dxa" w:w="1020"/>
          </w:tcPr>
          <w:p>
            <w:r>
              <w:t>Score (s)</w:t>
            </w:r>
          </w:p>
        </w:tc>
        <w:tc>
          <w:tcPr>
            <w:tcW w:type="dxa" w:w="1020"/>
          </w:tcPr>
          <w:p>
            <w:r>
              <w:t>Weight Calc (Easy: k=1, x0=0.3)</w:t>
            </w:r>
          </w:p>
        </w:tc>
        <w:tc>
          <w:tcPr>
            <w:tcW w:type="dxa" w:w="1020"/>
          </w:tcPr>
          <w:p>
            <w:r>
              <w:t>Weight (Easy)</w:t>
            </w:r>
          </w:p>
        </w:tc>
        <w:tc>
          <w:tcPr>
            <w:tcW w:type="dxa" w:w="1020"/>
          </w:tcPr>
          <w:p>
            <w:r>
              <w:t>Contrib. (Easy)</w:t>
            </w:r>
          </w:p>
        </w:tc>
        <w:tc>
          <w:tcPr>
            <w:tcW w:type="dxa" w:w="1020"/>
          </w:tcPr>
          <w:p>
            <w:r>
              <w:t>Weight Calc (Med: k=2, x0=0)</w:t>
            </w:r>
          </w:p>
        </w:tc>
        <w:tc>
          <w:tcPr>
            <w:tcW w:type="dxa" w:w="1020"/>
          </w:tcPr>
          <w:p>
            <w:r>
              <w:t>Weight (Med)</w:t>
            </w:r>
          </w:p>
        </w:tc>
        <w:tc>
          <w:tcPr>
            <w:tcW w:type="dxa" w:w="1020"/>
          </w:tcPr>
          <w:p>
            <w:r>
              <w:t>Contrib. (Med)</w:t>
            </w:r>
          </w:p>
        </w:tc>
        <w:tc>
          <w:tcPr>
            <w:tcW w:type="dxa" w:w="1020"/>
          </w:tcPr>
          <w:p>
            <w:r>
              <w:t>Weight Calc (Hard: k=3, x0=0)</w:t>
            </w:r>
          </w:p>
        </w:tc>
        <w:tc>
          <w:tcPr>
            <w:tcW w:type="dxa" w:w="1020"/>
          </w:tcPr>
          <w:p>
            <w:r>
              <w:t>Weight (Hard)</w:t>
            </w:r>
          </w:p>
        </w:tc>
        <w:tc>
          <w:tcPr>
            <w:tcW w:type="dxa" w:w="1020"/>
          </w:tcPr>
          <w:p>
            <w:r>
              <w:t>Contrib. (Hard)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B1</w:t>
            </w:r>
          </w:p>
        </w:tc>
        <w:tc>
          <w:tcPr>
            <w:tcW w:type="dxa" w:w="1020"/>
          </w:tcPr>
          <w:p>
            <w:r>
              <w:t>+1.0</w:t>
            </w:r>
          </w:p>
        </w:tc>
        <w:tc>
          <w:tcPr>
            <w:tcW w:type="dxa" w:w="1020"/>
          </w:tcPr>
          <w:p>
            <w:r>
              <w:t>1/(1+e^(1*(1-0.3)))</w:t>
            </w:r>
          </w:p>
        </w:tc>
        <w:tc>
          <w:tcPr>
            <w:tcW w:type="dxa" w:w="1020"/>
          </w:tcPr>
          <w:p>
            <w:r>
              <w:t>0.332</w:t>
            </w:r>
          </w:p>
        </w:tc>
        <w:tc>
          <w:tcPr>
            <w:tcW w:type="dxa" w:w="1020"/>
          </w:tcPr>
          <w:p>
            <w:r>
              <w:t>0.332</w:t>
            </w:r>
          </w:p>
        </w:tc>
        <w:tc>
          <w:tcPr>
            <w:tcW w:type="dxa" w:w="1020"/>
          </w:tcPr>
          <w:p>
            <w:r>
              <w:t>1/(1+e^(2*(1-0)))</w:t>
            </w:r>
          </w:p>
        </w:tc>
        <w:tc>
          <w:tcPr>
            <w:tcW w:type="dxa" w:w="1020"/>
          </w:tcPr>
          <w:p>
            <w:r>
              <w:t>0.119</w:t>
            </w:r>
          </w:p>
        </w:tc>
        <w:tc>
          <w:tcPr>
            <w:tcW w:type="dxa" w:w="1020"/>
          </w:tcPr>
          <w:p>
            <w:r>
              <w:t>0.119</w:t>
            </w:r>
          </w:p>
        </w:tc>
        <w:tc>
          <w:tcPr>
            <w:tcW w:type="dxa" w:w="1020"/>
          </w:tcPr>
          <w:p>
            <w:r>
              <w:t>1/(1+e^(3*(1-0)))</w:t>
            </w:r>
          </w:p>
        </w:tc>
        <w:tc>
          <w:tcPr>
            <w:tcW w:type="dxa" w:w="1020"/>
          </w:tcPr>
          <w:p>
            <w:r>
              <w:t>0.047</w:t>
            </w:r>
          </w:p>
        </w:tc>
        <w:tc>
          <w:tcPr>
            <w:tcW w:type="dxa" w:w="1020"/>
          </w:tcPr>
          <w:p>
            <w:r>
              <w:t>0.047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B2</w:t>
            </w:r>
          </w:p>
        </w:tc>
        <w:tc>
          <w:tcPr>
            <w:tcW w:type="dxa" w:w="1020"/>
          </w:tcPr>
          <w:p>
            <w:r>
              <w:t>+0.8</w:t>
            </w:r>
          </w:p>
        </w:tc>
        <w:tc>
          <w:tcPr>
            <w:tcW w:type="dxa" w:w="1020"/>
          </w:tcPr>
          <w:p>
            <w:r>
              <w:t>1/(1+e^(1*(0.8-0.3)))</w:t>
            </w:r>
          </w:p>
        </w:tc>
        <w:tc>
          <w:tcPr>
            <w:tcW w:type="dxa" w:w="1020"/>
          </w:tcPr>
          <w:p>
            <w:r>
              <w:t>0.378</w:t>
            </w:r>
          </w:p>
        </w:tc>
        <w:tc>
          <w:tcPr>
            <w:tcW w:type="dxa" w:w="1020"/>
          </w:tcPr>
          <w:p>
            <w:r>
              <w:t>0.302</w:t>
            </w:r>
          </w:p>
        </w:tc>
        <w:tc>
          <w:tcPr>
            <w:tcW w:type="dxa" w:w="1020"/>
          </w:tcPr>
          <w:p>
            <w:r>
              <w:t>1/(1+e^(2*(0.8-0)))</w:t>
            </w:r>
          </w:p>
        </w:tc>
        <w:tc>
          <w:tcPr>
            <w:tcW w:type="dxa" w:w="1020"/>
          </w:tcPr>
          <w:p>
            <w:r>
              <w:t>0.168</w:t>
            </w:r>
          </w:p>
        </w:tc>
        <w:tc>
          <w:tcPr>
            <w:tcW w:type="dxa" w:w="1020"/>
          </w:tcPr>
          <w:p>
            <w:r>
              <w:t>0.134</w:t>
            </w:r>
          </w:p>
        </w:tc>
        <w:tc>
          <w:tcPr>
            <w:tcW w:type="dxa" w:w="1020"/>
          </w:tcPr>
          <w:p>
            <w:r>
              <w:t>1/(1+e^(3*(0.8-0)))</w:t>
            </w:r>
          </w:p>
        </w:tc>
        <w:tc>
          <w:tcPr>
            <w:tcW w:type="dxa" w:w="1020"/>
          </w:tcPr>
          <w:p>
            <w:r>
              <w:t>0.083</w:t>
            </w:r>
          </w:p>
        </w:tc>
        <w:tc>
          <w:tcPr>
            <w:tcW w:type="dxa" w:w="1020"/>
          </w:tcPr>
          <w:p>
            <w:r>
              <w:t>0.066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B3</w:t>
            </w:r>
          </w:p>
        </w:tc>
        <w:tc>
          <w:tcPr>
            <w:tcW w:type="dxa" w:w="1020"/>
          </w:tcPr>
          <w:p>
            <w:r>
              <w:t>+0.9</w:t>
            </w:r>
          </w:p>
        </w:tc>
        <w:tc>
          <w:tcPr>
            <w:tcW w:type="dxa" w:w="1020"/>
          </w:tcPr>
          <w:p>
            <w:r>
              <w:t>1/(1+e^(1*(0.9-0.3)))</w:t>
            </w:r>
          </w:p>
        </w:tc>
        <w:tc>
          <w:tcPr>
            <w:tcW w:type="dxa" w:w="1020"/>
          </w:tcPr>
          <w:p>
            <w:r>
              <w:t>0.354</w:t>
            </w:r>
          </w:p>
        </w:tc>
        <w:tc>
          <w:tcPr>
            <w:tcW w:type="dxa" w:w="1020"/>
          </w:tcPr>
          <w:p>
            <w:r>
              <w:t>0.319</w:t>
            </w:r>
          </w:p>
        </w:tc>
        <w:tc>
          <w:tcPr>
            <w:tcW w:type="dxa" w:w="1020"/>
          </w:tcPr>
          <w:p>
            <w:r>
              <w:t>1/(1+e^(2*(0.9-0)))</w:t>
            </w:r>
          </w:p>
        </w:tc>
        <w:tc>
          <w:tcPr>
            <w:tcW w:type="dxa" w:w="1020"/>
          </w:tcPr>
          <w:p>
            <w:r>
              <w:t>0.142</w:t>
            </w:r>
          </w:p>
        </w:tc>
        <w:tc>
          <w:tcPr>
            <w:tcW w:type="dxa" w:w="1020"/>
          </w:tcPr>
          <w:p>
            <w:r>
              <w:t>0.128</w:t>
            </w:r>
          </w:p>
        </w:tc>
        <w:tc>
          <w:tcPr>
            <w:tcW w:type="dxa" w:w="1020"/>
          </w:tcPr>
          <w:p>
            <w:r>
              <w:t>1/(1+e^(3*(0.9-0)))</w:t>
            </w:r>
          </w:p>
        </w:tc>
        <w:tc>
          <w:tcPr>
            <w:tcW w:type="dxa" w:w="1020"/>
          </w:tcPr>
          <w:p>
            <w:r>
              <w:t>0.063</w:t>
            </w:r>
          </w:p>
        </w:tc>
        <w:tc>
          <w:tcPr>
            <w:tcW w:type="dxa" w:w="1020"/>
          </w:tcPr>
          <w:p>
            <w:r>
              <w:t>0.057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B4</w:t>
            </w:r>
          </w:p>
        </w:tc>
        <w:tc>
          <w:tcPr>
            <w:tcW w:type="dxa" w:w="1020"/>
          </w:tcPr>
          <w:p>
            <w:r>
              <w:t>-0.1</w:t>
            </w:r>
          </w:p>
        </w:tc>
        <w:tc>
          <w:tcPr>
            <w:tcW w:type="dxa" w:w="1020"/>
          </w:tcPr>
          <w:p>
            <w:r>
              <w:t>1/(1+e^(1*(-0.1-0.3)))</w:t>
            </w:r>
          </w:p>
        </w:tc>
        <w:tc>
          <w:tcPr>
            <w:tcW w:type="dxa" w:w="1020"/>
          </w:tcPr>
          <w:p>
            <w:r>
              <w:t>0.599</w:t>
            </w:r>
          </w:p>
        </w:tc>
        <w:tc>
          <w:tcPr>
            <w:tcW w:type="dxa" w:w="1020"/>
          </w:tcPr>
          <w:p>
            <w:r>
              <w:t>-0.060</w:t>
            </w:r>
          </w:p>
        </w:tc>
        <w:tc>
          <w:tcPr>
            <w:tcW w:type="dxa" w:w="1020"/>
          </w:tcPr>
          <w:p>
            <w:r>
              <w:t>1/(1+e^(2*(-0.1-0)))</w:t>
            </w:r>
          </w:p>
        </w:tc>
        <w:tc>
          <w:tcPr>
            <w:tcW w:type="dxa" w:w="1020"/>
          </w:tcPr>
          <w:p>
            <w:r>
              <w:t>0.550</w:t>
            </w:r>
          </w:p>
        </w:tc>
        <w:tc>
          <w:tcPr>
            <w:tcW w:type="dxa" w:w="1020"/>
          </w:tcPr>
          <w:p>
            <w:r>
              <w:t>-0.055</w:t>
            </w:r>
          </w:p>
        </w:tc>
        <w:tc>
          <w:tcPr>
            <w:tcW w:type="dxa" w:w="1020"/>
          </w:tcPr>
          <w:p>
            <w:r>
              <w:t>1/(1+e^(3*(-0.1-0)))</w:t>
            </w:r>
          </w:p>
        </w:tc>
        <w:tc>
          <w:tcPr>
            <w:tcW w:type="dxa" w:w="1020"/>
          </w:tcPr>
          <w:p>
            <w:r>
              <w:t>0.574</w:t>
            </w:r>
          </w:p>
        </w:tc>
        <w:tc>
          <w:tcPr>
            <w:tcW w:type="dxa" w:w="1020"/>
          </w:tcPr>
          <w:p>
            <w:r>
              <w:t>-0.057</w:t>
            </w:r>
          </w:p>
        </w:tc>
        <w:tc>
          <w:tcPr>
            <w:tcW w:type="dxa" w:w="1020"/>
          </w:tcPr>
          <w:p/>
        </w:tc>
      </w:tr>
    </w:tbl>
    <w:p>
      <w:pPr>
        <w:pStyle w:val="Heading2"/>
      </w:pPr>
      <w:r>
        <w:t>Scenario 3: Mostly Low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c>
          <w:tcPr>
            <w:tcW w:type="dxa" w:w="1020"/>
          </w:tcPr>
          <w:p>
            <w:r>
              <w:t>Case ID</w:t>
            </w:r>
          </w:p>
        </w:tc>
        <w:tc>
          <w:tcPr>
            <w:tcW w:type="dxa" w:w="1020"/>
          </w:tcPr>
          <w:p>
            <w:r>
              <w:t>Score (s)</w:t>
            </w:r>
          </w:p>
        </w:tc>
        <w:tc>
          <w:tcPr>
            <w:tcW w:type="dxa" w:w="1020"/>
          </w:tcPr>
          <w:p>
            <w:r>
              <w:t>Weight Calc (Easy: k=1, x0=0.3)</w:t>
            </w:r>
          </w:p>
        </w:tc>
        <w:tc>
          <w:tcPr>
            <w:tcW w:type="dxa" w:w="1020"/>
          </w:tcPr>
          <w:p>
            <w:r>
              <w:t>Weight (Easy)</w:t>
            </w:r>
          </w:p>
        </w:tc>
        <w:tc>
          <w:tcPr>
            <w:tcW w:type="dxa" w:w="1020"/>
          </w:tcPr>
          <w:p>
            <w:r>
              <w:t>Contrib. (Easy)</w:t>
            </w:r>
          </w:p>
        </w:tc>
        <w:tc>
          <w:tcPr>
            <w:tcW w:type="dxa" w:w="1020"/>
          </w:tcPr>
          <w:p>
            <w:r>
              <w:t>Weight Calc (Med: k=2, x0=0)</w:t>
            </w:r>
          </w:p>
        </w:tc>
        <w:tc>
          <w:tcPr>
            <w:tcW w:type="dxa" w:w="1020"/>
          </w:tcPr>
          <w:p>
            <w:r>
              <w:t>Weight (Med)</w:t>
            </w:r>
          </w:p>
        </w:tc>
        <w:tc>
          <w:tcPr>
            <w:tcW w:type="dxa" w:w="1020"/>
          </w:tcPr>
          <w:p>
            <w:r>
              <w:t>Contrib. (Med)</w:t>
            </w:r>
          </w:p>
        </w:tc>
        <w:tc>
          <w:tcPr>
            <w:tcW w:type="dxa" w:w="1020"/>
          </w:tcPr>
          <w:p>
            <w:r>
              <w:t>Weight Calc (Hard: k=3, x0=0)</w:t>
            </w:r>
          </w:p>
        </w:tc>
        <w:tc>
          <w:tcPr>
            <w:tcW w:type="dxa" w:w="1020"/>
          </w:tcPr>
          <w:p>
            <w:r>
              <w:t>Weight (Hard)</w:t>
            </w:r>
          </w:p>
        </w:tc>
        <w:tc>
          <w:tcPr>
            <w:tcW w:type="dxa" w:w="1020"/>
          </w:tcPr>
          <w:p>
            <w:r>
              <w:t>Contrib. (Hard)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C1</w:t>
            </w:r>
          </w:p>
        </w:tc>
        <w:tc>
          <w:tcPr>
            <w:tcW w:type="dxa" w:w="1020"/>
          </w:tcPr>
          <w:p>
            <w:r>
              <w:t>-0.8</w:t>
            </w:r>
          </w:p>
        </w:tc>
        <w:tc>
          <w:tcPr>
            <w:tcW w:type="dxa" w:w="1020"/>
          </w:tcPr>
          <w:p>
            <w:r>
              <w:t>1/(1+e^(1*(-0.8-0.3)))</w:t>
            </w:r>
          </w:p>
        </w:tc>
        <w:tc>
          <w:tcPr>
            <w:tcW w:type="dxa" w:w="1020"/>
          </w:tcPr>
          <w:p>
            <w:r>
              <w:t>0.750</w:t>
            </w:r>
          </w:p>
        </w:tc>
        <w:tc>
          <w:tcPr>
            <w:tcW w:type="dxa" w:w="1020"/>
          </w:tcPr>
          <w:p>
            <w:r>
              <w:t>-0.600</w:t>
            </w:r>
          </w:p>
        </w:tc>
        <w:tc>
          <w:tcPr>
            <w:tcW w:type="dxa" w:w="1020"/>
          </w:tcPr>
          <w:p>
            <w:r>
              <w:t>1/(1+e^(2*(-0.8-0)))</w:t>
            </w:r>
          </w:p>
        </w:tc>
        <w:tc>
          <w:tcPr>
            <w:tcW w:type="dxa" w:w="1020"/>
          </w:tcPr>
          <w:p>
            <w:r>
              <w:t>0.832</w:t>
            </w:r>
          </w:p>
        </w:tc>
        <w:tc>
          <w:tcPr>
            <w:tcW w:type="dxa" w:w="1020"/>
          </w:tcPr>
          <w:p>
            <w:r>
              <w:t>-0.666</w:t>
            </w:r>
          </w:p>
        </w:tc>
        <w:tc>
          <w:tcPr>
            <w:tcW w:type="dxa" w:w="1020"/>
          </w:tcPr>
          <w:p>
            <w:r>
              <w:t>1/(1+e^(3*(-0.8-0)))</w:t>
            </w:r>
          </w:p>
        </w:tc>
        <w:tc>
          <w:tcPr>
            <w:tcW w:type="dxa" w:w="1020"/>
          </w:tcPr>
          <w:p>
            <w:r>
              <w:t>0.917</w:t>
            </w:r>
          </w:p>
        </w:tc>
        <w:tc>
          <w:tcPr>
            <w:tcW w:type="dxa" w:w="1020"/>
          </w:tcPr>
          <w:p>
            <w:r>
              <w:t>-0.734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C2</w:t>
            </w:r>
          </w:p>
        </w:tc>
        <w:tc>
          <w:tcPr>
            <w:tcW w:type="dxa" w:w="1020"/>
          </w:tcPr>
          <w:p>
            <w:r>
              <w:t>-0.9</w:t>
            </w:r>
          </w:p>
        </w:tc>
        <w:tc>
          <w:tcPr>
            <w:tcW w:type="dxa" w:w="1020"/>
          </w:tcPr>
          <w:p>
            <w:r>
              <w:t>1/(1+e^(1*(-0.9-0.3)))</w:t>
            </w:r>
          </w:p>
        </w:tc>
        <w:tc>
          <w:tcPr>
            <w:tcW w:type="dxa" w:w="1020"/>
          </w:tcPr>
          <w:p>
            <w:r>
              <w:t>0.768</w:t>
            </w:r>
          </w:p>
        </w:tc>
        <w:tc>
          <w:tcPr>
            <w:tcW w:type="dxa" w:w="1020"/>
          </w:tcPr>
          <w:p>
            <w:r>
              <w:t>-0.691</w:t>
            </w:r>
          </w:p>
        </w:tc>
        <w:tc>
          <w:tcPr>
            <w:tcW w:type="dxa" w:w="1020"/>
          </w:tcPr>
          <w:p>
            <w:r>
              <w:t>1/(1+e^(2*(-0.9-0)))</w:t>
            </w:r>
          </w:p>
        </w:tc>
        <w:tc>
          <w:tcPr>
            <w:tcW w:type="dxa" w:w="1020"/>
          </w:tcPr>
          <w:p>
            <w:r>
              <w:t>0.858</w:t>
            </w:r>
          </w:p>
        </w:tc>
        <w:tc>
          <w:tcPr>
            <w:tcW w:type="dxa" w:w="1020"/>
          </w:tcPr>
          <w:p>
            <w:r>
              <w:t>-0.772</w:t>
            </w:r>
          </w:p>
        </w:tc>
        <w:tc>
          <w:tcPr>
            <w:tcW w:type="dxa" w:w="1020"/>
          </w:tcPr>
          <w:p>
            <w:r>
              <w:t>1/(1+e^(3*(-0.9-0)))</w:t>
            </w:r>
          </w:p>
        </w:tc>
        <w:tc>
          <w:tcPr>
            <w:tcW w:type="dxa" w:w="1020"/>
          </w:tcPr>
          <w:p>
            <w:r>
              <w:t>0.937</w:t>
            </w:r>
          </w:p>
        </w:tc>
        <w:tc>
          <w:tcPr>
            <w:tcW w:type="dxa" w:w="1020"/>
          </w:tcPr>
          <w:p>
            <w:r>
              <w:t>-0.843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C3</w:t>
            </w:r>
          </w:p>
        </w:tc>
        <w:tc>
          <w:tcPr>
            <w:tcW w:type="dxa" w:w="1020"/>
          </w:tcPr>
          <w:p>
            <w:r>
              <w:t>-1.0</w:t>
            </w:r>
          </w:p>
        </w:tc>
        <w:tc>
          <w:tcPr>
            <w:tcW w:type="dxa" w:w="1020"/>
          </w:tcPr>
          <w:p>
            <w:r>
              <w:t>1/(1+e^(1*(-1-0.3)))</w:t>
            </w:r>
          </w:p>
        </w:tc>
        <w:tc>
          <w:tcPr>
            <w:tcW w:type="dxa" w:w="1020"/>
          </w:tcPr>
          <w:p>
            <w:r>
              <w:t>0.786</w:t>
            </w:r>
          </w:p>
        </w:tc>
        <w:tc>
          <w:tcPr>
            <w:tcW w:type="dxa" w:w="1020"/>
          </w:tcPr>
          <w:p>
            <w:r>
              <w:t>-0.786</w:t>
            </w:r>
          </w:p>
        </w:tc>
        <w:tc>
          <w:tcPr>
            <w:tcW w:type="dxa" w:w="1020"/>
          </w:tcPr>
          <w:p>
            <w:r>
              <w:t>1/(1+e^(2*(-1-0)))</w:t>
            </w:r>
          </w:p>
        </w:tc>
        <w:tc>
          <w:tcPr>
            <w:tcW w:type="dxa" w:w="1020"/>
          </w:tcPr>
          <w:p>
            <w:r>
              <w:t>0.881</w:t>
            </w:r>
          </w:p>
        </w:tc>
        <w:tc>
          <w:tcPr>
            <w:tcW w:type="dxa" w:w="1020"/>
          </w:tcPr>
          <w:p>
            <w:r>
              <w:t>-0.881</w:t>
            </w:r>
          </w:p>
        </w:tc>
        <w:tc>
          <w:tcPr>
            <w:tcW w:type="dxa" w:w="1020"/>
          </w:tcPr>
          <w:p>
            <w:r>
              <w:t>1/(1+e^(3*(-1-0)))</w:t>
            </w:r>
          </w:p>
        </w:tc>
        <w:tc>
          <w:tcPr>
            <w:tcW w:type="dxa" w:w="1020"/>
          </w:tcPr>
          <w:p>
            <w:r>
              <w:t>0.952</w:t>
            </w:r>
          </w:p>
        </w:tc>
        <w:tc>
          <w:tcPr>
            <w:tcW w:type="dxa" w:w="1020"/>
          </w:tcPr>
          <w:p>
            <w:r>
              <w:t>-0.952</w:t>
            </w:r>
          </w:p>
        </w:tc>
        <w:tc>
          <w:tcPr>
            <w:tcW w:type="dxa" w:w="1020"/>
          </w:tcPr>
          <w:p/>
        </w:tc>
      </w:tr>
      <w:tr>
        <w:tc>
          <w:tcPr>
            <w:tcW w:type="dxa" w:w="1020"/>
          </w:tcPr>
          <w:p>
            <w:r>
              <w:t>Case C4</w:t>
            </w:r>
          </w:p>
        </w:tc>
        <w:tc>
          <w:tcPr>
            <w:tcW w:type="dxa" w:w="1020"/>
          </w:tcPr>
          <w:p>
            <w:r>
              <w:t>+0.1</w:t>
            </w:r>
          </w:p>
        </w:tc>
        <w:tc>
          <w:tcPr>
            <w:tcW w:type="dxa" w:w="1020"/>
          </w:tcPr>
          <w:p>
            <w:r>
              <w:t>1/(1+e^(1*(0.1-0.3)))</w:t>
            </w:r>
          </w:p>
        </w:tc>
        <w:tc>
          <w:tcPr>
            <w:tcW w:type="dxa" w:w="1020"/>
          </w:tcPr>
          <w:p>
            <w:r>
              <w:t>0.450</w:t>
            </w:r>
          </w:p>
        </w:tc>
        <w:tc>
          <w:tcPr>
            <w:tcW w:type="dxa" w:w="1020"/>
          </w:tcPr>
          <w:p>
            <w:r>
              <w:t>0.045</w:t>
            </w:r>
          </w:p>
        </w:tc>
        <w:tc>
          <w:tcPr>
            <w:tcW w:type="dxa" w:w="1020"/>
          </w:tcPr>
          <w:p>
            <w:r>
              <w:t>1/(1+e^(2*(0.1-0)))</w:t>
            </w:r>
          </w:p>
        </w:tc>
        <w:tc>
          <w:tcPr>
            <w:tcW w:type="dxa" w:w="1020"/>
          </w:tcPr>
          <w:p>
            <w:r>
              <w:t>0.450</w:t>
            </w:r>
          </w:p>
        </w:tc>
        <w:tc>
          <w:tcPr>
            <w:tcW w:type="dxa" w:w="1020"/>
          </w:tcPr>
          <w:p>
            <w:r>
              <w:t>0.045</w:t>
            </w:r>
          </w:p>
        </w:tc>
        <w:tc>
          <w:tcPr>
            <w:tcW w:type="dxa" w:w="1020"/>
          </w:tcPr>
          <w:p>
            <w:r>
              <w:t>1/(1+e^(3*(0.1-0)))</w:t>
            </w:r>
          </w:p>
        </w:tc>
        <w:tc>
          <w:tcPr>
            <w:tcW w:type="dxa" w:w="1020"/>
          </w:tcPr>
          <w:p>
            <w:r>
              <w:t>0.426</w:t>
            </w:r>
          </w:p>
        </w:tc>
        <w:tc>
          <w:tcPr>
            <w:tcW w:type="dxa" w:w="1020"/>
          </w:tcPr>
          <w:p>
            <w:r>
              <w:t>0.043</w:t>
            </w:r>
          </w:p>
        </w:tc>
        <w:tc>
          <w:tcPr>
            <w:tcW w:type="dxa" w:w="102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